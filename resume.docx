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Clarice Dsilva</w:t>
      </w:r>
    </w:p>
    <w:p>
      <w:r>
        <w:t>Email: claricedsilva704@gmail.com</w:t>
      </w:r>
    </w:p>
    <w:p>
      <w:r>
        <w:t>Phone: 6360098804</w:t>
      </w:r>
    </w:p>
    <w:p>
      <w:r>
        <w:t>LinkedIn: https://www.linkedin.com/in/clarice-dsilva-48236628a/</w:t>
      </w:r>
    </w:p>
    <w:p>
      <w:r>
        <w:t>GitHub: https://github.com/ClariceDsilva</w:t>
      </w:r>
    </w:p>
    <w:p>
      <w:r>
        <w:t>GitHub Bio: Hi there! I'm a AI student passionate about coding, problem solving and contributing to open-source projects. I'm currently exploring various technologies.</w:t>
      </w:r>
    </w:p>
    <w:p>
      <w:pPr>
        <w:pStyle w:val="Heading1"/>
      </w:pPr>
      <w:r>
        <w:t>Projects</w:t>
      </w:r>
    </w:p>
    <w:p>
      <w:pPr>
        <w:pStyle w:val="ListBullet"/>
      </w:pPr>
      <w:r>
        <w:t>- Hostelite-Meal-Reference</w:t>
      </w:r>
    </w:p>
    <w:p>
      <w:pPr>
        <w:pStyle w:val="ListBullet"/>
      </w:pPr>
      <w:r>
        <w:t>- Research-Paper-Summary-Project</w:t>
      </w:r>
    </w:p>
    <w:p>
      <w:pPr>
        <w:pStyle w:val="ListBullet"/>
      </w:pPr>
      <w:r>
        <w:t>- restaurant-oops-manager</w:t>
      </w:r>
    </w:p>
    <w:p>
      <w:pPr>
        <w:pStyle w:val="ListBullet"/>
      </w:pPr>
      <w:r>
        <w:t>- wd101</w:t>
      </w:r>
    </w:p>
    <w:p>
      <w:pPr>
        <w:pStyle w:val="Heading1"/>
      </w:pPr>
      <w:r>
        <w:t>Skills</w:t>
      </w:r>
    </w:p>
    <w:p>
      <w:r>
        <w:t>C, C++, Python, Java, Html, Css</w:t>
      </w:r>
    </w:p>
    <w:p>
      <w:pPr>
        <w:pStyle w:val="Heading1"/>
      </w:pPr>
      <w:r>
        <w:t>Education</w:t>
      </w:r>
    </w:p>
    <w:p>
      <w:r>
        <w:t>SJEC (2027) - 8.5</w:t>
      </w:r>
    </w:p>
    <w:p>
      <w:pPr>
        <w:pStyle w:val="Heading1"/>
      </w:pPr>
      <w:r>
        <w:t>Experience</w:t>
      </w:r>
    </w:p>
    <w:p>
      <w:r>
        <w:t>Student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